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CCA9D" w14:textId="4BD80DDC" w:rsidR="00077445" w:rsidRPr="009173B5" w:rsidRDefault="009173B5" w:rsidP="009173B5">
      <w:pPr>
        <w:pStyle w:val="Heading1"/>
        <w:jc w:val="center"/>
        <w:rPr>
          <w:sz w:val="48"/>
          <w:szCs w:val="48"/>
        </w:rPr>
      </w:pPr>
      <w:r w:rsidRPr="009173B5">
        <w:rPr>
          <w:sz w:val="48"/>
          <w:szCs w:val="48"/>
        </w:rPr>
        <w:t>Datasets</w:t>
      </w:r>
      <w:r>
        <w:rPr>
          <w:sz w:val="48"/>
          <w:szCs w:val="48"/>
        </w:rPr>
        <w:t xml:space="preserve"> </w:t>
      </w:r>
      <w:r w:rsidRPr="009173B5">
        <w:rPr>
          <w:sz w:val="48"/>
          <w:szCs w:val="48"/>
        </w:rPr>
        <w:t>Report</w:t>
      </w:r>
    </w:p>
    <w:p w14:paraId="69F5D574" w14:textId="77777777" w:rsidR="00077445" w:rsidRDefault="00000000">
      <w:pPr>
        <w:pStyle w:val="Heading2"/>
      </w:pPr>
      <w:r>
        <w:t>1. TVSum Dataset</w:t>
      </w:r>
    </w:p>
    <w:p w14:paraId="170ABCFA" w14:textId="77777777" w:rsidR="00077445" w:rsidRDefault="00000000">
      <w:pPr>
        <w:pStyle w:val="Heading3"/>
      </w:pPr>
      <w:r>
        <w:t>Overview</w:t>
      </w:r>
    </w:p>
    <w:p w14:paraId="07B95FEE" w14:textId="77777777" w:rsidR="009173B5" w:rsidRDefault="00000000" w:rsidP="009173B5">
      <w:pPr>
        <w:pStyle w:val="ListParagraph"/>
        <w:numPr>
          <w:ilvl w:val="0"/>
          <w:numId w:val="11"/>
        </w:numPr>
      </w:pPr>
      <w:r w:rsidRPr="009173B5">
        <w:rPr>
          <w:b/>
          <w:bCs/>
        </w:rPr>
        <w:t>Purpose</w:t>
      </w:r>
      <w:r>
        <w:t>: Designed to aid the development of algorithms for video summarization, focusing on generating diverse and relevant summaries.</w:t>
      </w:r>
    </w:p>
    <w:p w14:paraId="56987F1F" w14:textId="77777777" w:rsidR="009173B5" w:rsidRDefault="00000000" w:rsidP="009173B5">
      <w:pPr>
        <w:pStyle w:val="ListParagraph"/>
        <w:numPr>
          <w:ilvl w:val="0"/>
          <w:numId w:val="11"/>
        </w:numPr>
      </w:pPr>
      <w:r w:rsidRPr="009173B5">
        <w:rPr>
          <w:b/>
          <w:bCs/>
        </w:rPr>
        <w:t>Creators</w:t>
      </w:r>
      <w:r>
        <w:t>: Introduced by Yale Song, Jordi Vallmitjana, Amanda Stent, and Alejandro Jaimes in the paper "TVSum: Summarizing web videos using titles".</w:t>
      </w:r>
    </w:p>
    <w:p w14:paraId="120083A3" w14:textId="5FD3ACC9" w:rsidR="00077445" w:rsidRDefault="00000000" w:rsidP="009173B5">
      <w:pPr>
        <w:pStyle w:val="ListParagraph"/>
        <w:numPr>
          <w:ilvl w:val="0"/>
          <w:numId w:val="11"/>
        </w:numPr>
      </w:pPr>
      <w:r w:rsidRPr="009173B5">
        <w:rPr>
          <w:b/>
          <w:bCs/>
        </w:rPr>
        <w:t>Applications</w:t>
      </w:r>
      <w:r>
        <w:t>: Useful for benchmarking machine learning models focused on web video summarization.</w:t>
      </w:r>
      <w:r>
        <w:br/>
      </w:r>
    </w:p>
    <w:p w14:paraId="38C6BC43" w14:textId="77777777" w:rsidR="00077445" w:rsidRDefault="00000000">
      <w:pPr>
        <w:pStyle w:val="Heading3"/>
      </w:pPr>
      <w:r>
        <w:t>Details</w:t>
      </w:r>
    </w:p>
    <w:p w14:paraId="44E4FD22" w14:textId="77777777" w:rsidR="009173B5" w:rsidRDefault="00000000" w:rsidP="009173B5">
      <w:pPr>
        <w:pStyle w:val="ListParagraph"/>
        <w:numPr>
          <w:ilvl w:val="0"/>
          <w:numId w:val="12"/>
        </w:numPr>
      </w:pPr>
      <w:r>
        <w:t>Number of Videos: Contains 50 user-generated videos collected from YouTube.</w:t>
      </w:r>
    </w:p>
    <w:p w14:paraId="0ADF5270" w14:textId="77777777" w:rsidR="009173B5" w:rsidRDefault="00000000" w:rsidP="009173B5">
      <w:pPr>
        <w:pStyle w:val="ListParagraph"/>
        <w:numPr>
          <w:ilvl w:val="0"/>
          <w:numId w:val="12"/>
        </w:numPr>
      </w:pPr>
      <w:r>
        <w:t>Categories: Organized into 10 distinct categories:</w:t>
      </w:r>
      <w:r>
        <w:br/>
        <w:t xml:space="preserve">  1. Changing a vehicle tire</w:t>
      </w:r>
      <w:r>
        <w:br/>
        <w:t xml:space="preserve">  2. Getting a vehicle unstuck</w:t>
      </w:r>
      <w:r>
        <w:br/>
        <w:t xml:space="preserve">  3. Grooming an animal</w:t>
      </w:r>
      <w:r>
        <w:br/>
        <w:t xml:space="preserve">  4. Making sandwiches</w:t>
      </w:r>
      <w:r>
        <w:br/>
        <w:t xml:space="preserve">  5. Parade</w:t>
      </w:r>
      <w:r>
        <w:br/>
        <w:t xml:space="preserve">  6. Flash mob gathering</w:t>
      </w:r>
      <w:r>
        <w:br/>
        <w:t xml:space="preserve">  7. Dog show</w:t>
      </w:r>
      <w:r>
        <w:br/>
        <w:t xml:space="preserve">  8. Attending a wedding ceremony</w:t>
      </w:r>
      <w:r>
        <w:br/>
        <w:t xml:space="preserve">  9. Attempting a bike trick</w:t>
      </w:r>
      <w:r>
        <w:br/>
        <w:t xml:space="preserve">  10. Packing for a trip</w:t>
      </w:r>
    </w:p>
    <w:p w14:paraId="3B312B16" w14:textId="1D220075" w:rsidR="00077445" w:rsidRDefault="00000000" w:rsidP="009173B5">
      <w:pPr>
        <w:pStyle w:val="ListParagraph"/>
        <w:numPr>
          <w:ilvl w:val="0"/>
          <w:numId w:val="12"/>
        </w:numPr>
      </w:pPr>
      <w:r>
        <w:t xml:space="preserve">Video Lengths: Each video varies between 1 to 6 minutes, with a total runtime of approximately 220 </w:t>
      </w:r>
      <w:proofErr w:type="gramStart"/>
      <w:r>
        <w:t>minutes..</w:t>
      </w:r>
      <w:proofErr w:type="gramEnd"/>
      <w:r>
        <w:br/>
      </w:r>
    </w:p>
    <w:p w14:paraId="07AFBD2D" w14:textId="5F99B261" w:rsidR="009173B5" w:rsidRDefault="00000000" w:rsidP="009173B5">
      <w:pPr>
        <w:pStyle w:val="Heading3"/>
      </w:pPr>
      <w:r>
        <w:t>References</w:t>
      </w:r>
    </w:p>
    <w:p w14:paraId="5ABC69B1" w14:textId="7D469D96" w:rsidR="009173B5" w:rsidRDefault="009173B5" w:rsidP="009173B5">
      <w:pPr>
        <w:pStyle w:val="ListParagraph"/>
        <w:numPr>
          <w:ilvl w:val="0"/>
          <w:numId w:val="13"/>
        </w:numPr>
      </w:pPr>
      <w:hyperlink r:id="rId6" w:history="1">
        <w:r w:rsidRPr="00F805A1">
          <w:rPr>
            <w:rStyle w:val="Hyperlink"/>
          </w:rPr>
          <w:t>https://github.com/yalesong/tvsum</w:t>
        </w:r>
      </w:hyperlink>
    </w:p>
    <w:p w14:paraId="4B0E959A" w14:textId="265D255B" w:rsidR="009173B5" w:rsidRDefault="009173B5" w:rsidP="009173B5">
      <w:pPr>
        <w:pStyle w:val="ListParagraph"/>
        <w:numPr>
          <w:ilvl w:val="0"/>
          <w:numId w:val="13"/>
        </w:numPr>
      </w:pPr>
      <w:hyperlink r:id="rId7" w:anchor=":~:text=Videos%20Using%20Titles-,Title%2Dbased%20Video%20Summarization%20(TVSum)%20dataset%20serves%20as%20a,crowdsourcing%20(20%20per%20video)" w:history="1">
        <w:r w:rsidRPr="00F805A1">
          <w:rPr>
            <w:rStyle w:val="Hyperlink"/>
          </w:rPr>
          <w:t>https://paperswithcode.com/dataset/tvsum-1#:~:text=Videos%20Using%20Titles-,Title%2Dbased%20Video%20Summarization%20(TVSum)%20dataset%20serves%20as%20a,crowdsourcing%20(20%20per%20video)</w:t>
        </w:r>
      </w:hyperlink>
    </w:p>
    <w:p w14:paraId="2DA3366D" w14:textId="0B6F61FB" w:rsidR="00077445" w:rsidRDefault="00000000" w:rsidP="009173B5">
      <w:pPr>
        <w:pStyle w:val="ListParagraph"/>
      </w:pPr>
      <w:r>
        <w:br/>
      </w:r>
    </w:p>
    <w:p w14:paraId="696BCEB5" w14:textId="77777777" w:rsidR="00077445" w:rsidRDefault="00000000">
      <w:pPr>
        <w:pStyle w:val="Heading2"/>
      </w:pPr>
      <w:r>
        <w:lastRenderedPageBreak/>
        <w:t>2. SumMe Dataset</w:t>
      </w:r>
    </w:p>
    <w:p w14:paraId="67E5F129" w14:textId="77777777" w:rsidR="00077445" w:rsidRDefault="00000000">
      <w:pPr>
        <w:pStyle w:val="Heading3"/>
      </w:pPr>
      <w:r>
        <w:t>Overview</w:t>
      </w:r>
    </w:p>
    <w:p w14:paraId="031E4D86" w14:textId="77777777" w:rsidR="009173B5" w:rsidRDefault="00000000" w:rsidP="009173B5">
      <w:pPr>
        <w:pStyle w:val="ListParagraph"/>
        <w:numPr>
          <w:ilvl w:val="0"/>
          <w:numId w:val="14"/>
        </w:numPr>
      </w:pPr>
      <w:r w:rsidRPr="009173B5">
        <w:rPr>
          <w:b/>
          <w:bCs/>
        </w:rPr>
        <w:t>Purpose</w:t>
      </w:r>
      <w:r>
        <w:t>: Designed to evaluate video summarization techniques by providing user-generated videos with multiple human-created summaries.</w:t>
      </w:r>
    </w:p>
    <w:p w14:paraId="7B6191F3" w14:textId="2600ADF5" w:rsidR="00077445" w:rsidRDefault="00000000" w:rsidP="009173B5">
      <w:pPr>
        <w:pStyle w:val="ListParagraph"/>
        <w:numPr>
          <w:ilvl w:val="0"/>
          <w:numId w:val="14"/>
        </w:numPr>
      </w:pPr>
      <w:r w:rsidRPr="009173B5">
        <w:rPr>
          <w:b/>
          <w:bCs/>
        </w:rPr>
        <w:t>Creators</w:t>
      </w:r>
      <w:r>
        <w:t>: Introduced by D. Gygli, H. Grabner, H. Riemenschneider, and L. Van Gool in the paper "Category-specific video summarization".</w:t>
      </w:r>
      <w:r>
        <w:br/>
      </w:r>
    </w:p>
    <w:p w14:paraId="6929123C" w14:textId="77777777" w:rsidR="00077445" w:rsidRDefault="00000000">
      <w:pPr>
        <w:pStyle w:val="Heading3"/>
      </w:pPr>
      <w:r>
        <w:t>Details</w:t>
      </w:r>
    </w:p>
    <w:p w14:paraId="09222137" w14:textId="77777777" w:rsidR="009173B5" w:rsidRDefault="00000000" w:rsidP="009173B5">
      <w:pPr>
        <w:pStyle w:val="ListParagraph"/>
        <w:numPr>
          <w:ilvl w:val="0"/>
          <w:numId w:val="15"/>
        </w:numPr>
      </w:pPr>
      <w:r>
        <w:t>Number of Videos: Contains 25 user-generated videos covering a diverse range of real-world activities.</w:t>
      </w:r>
    </w:p>
    <w:p w14:paraId="4432E8DE" w14:textId="0AEB2E3A" w:rsidR="009173B5" w:rsidRDefault="00000000" w:rsidP="009173B5">
      <w:pPr>
        <w:pStyle w:val="ListParagraph"/>
        <w:numPr>
          <w:ilvl w:val="0"/>
          <w:numId w:val="15"/>
        </w:numPr>
      </w:pPr>
      <w:r>
        <w:t>Categories and Content: Covers a wide variety of activities, including:</w:t>
      </w:r>
      <w:r>
        <w:br/>
        <w:t xml:space="preserve">  - Sports activities</w:t>
      </w:r>
      <w:r>
        <w:br/>
        <w:t xml:space="preserve">  - Travel vlogs</w:t>
      </w:r>
      <w:r>
        <w:br/>
        <w:t xml:space="preserve">  - Events (e.g., parades, weddings)</w:t>
      </w:r>
      <w:r>
        <w:br/>
        <w:t xml:space="preserve">  - Daily activities (e.g., cooking, hiking)</w:t>
      </w:r>
      <w:r>
        <w:br/>
        <w:t xml:space="preserve">  - Outdoors and nature scenes</w:t>
      </w:r>
      <w:r>
        <w:br/>
        <w:t xml:space="preserve">  - Personal experiences at tourist </w:t>
      </w:r>
      <w:r w:rsidR="009173B5">
        <w:t>location</w:t>
      </w:r>
    </w:p>
    <w:p w14:paraId="4E9F061D" w14:textId="77777777" w:rsidR="009173B5" w:rsidRDefault="00000000" w:rsidP="009173B5">
      <w:pPr>
        <w:pStyle w:val="ListParagraph"/>
        <w:numPr>
          <w:ilvl w:val="0"/>
          <w:numId w:val="15"/>
        </w:numPr>
      </w:pPr>
      <w:r>
        <w:t>Video Lengths: Videos typically range from 1 to 6 minutes, with a total runtime of approximately 66 minutes.</w:t>
      </w:r>
    </w:p>
    <w:p w14:paraId="67AD647B" w14:textId="188C0602" w:rsidR="00077445" w:rsidRDefault="00000000" w:rsidP="009173B5">
      <w:pPr>
        <w:pStyle w:val="ListParagraph"/>
        <w:numPr>
          <w:ilvl w:val="0"/>
          <w:numId w:val="15"/>
        </w:numPr>
      </w:pPr>
      <w:r>
        <w:t>Annotations:</w:t>
      </w:r>
      <w:r>
        <w:br/>
        <w:t xml:space="preserve">  - Human-created Summaries: Annotators manually create summaries, selecting key moments and reducing the video length to 15-20% of its original duration.</w:t>
      </w:r>
      <w:r>
        <w:br/>
        <w:t xml:space="preserve">  - Variability: Individual preferences lead to high variability in the summaries.</w:t>
      </w:r>
      <w:r>
        <w:br/>
        <w:t xml:space="preserve">  - Ground Truth Frames: Provides frame-level ground truth for generating summaries.</w:t>
      </w:r>
    </w:p>
    <w:p w14:paraId="01F4B6FA" w14:textId="77777777" w:rsidR="00077445" w:rsidRDefault="00000000">
      <w:pPr>
        <w:pStyle w:val="Heading3"/>
      </w:pPr>
      <w:r>
        <w:t>References</w:t>
      </w:r>
    </w:p>
    <w:p w14:paraId="35AF7CD9" w14:textId="0CEA7D04" w:rsidR="009173B5" w:rsidRDefault="009173B5" w:rsidP="009173B5">
      <w:pPr>
        <w:pStyle w:val="ListParagraph"/>
        <w:numPr>
          <w:ilvl w:val="0"/>
          <w:numId w:val="16"/>
        </w:numPr>
      </w:pPr>
      <w:hyperlink r:id="rId8" w:anchor=":~:text=The%20SumMe%20dataset%20is%20a,summaries%20(390%20in%20total)" w:history="1">
        <w:r w:rsidRPr="00F805A1">
          <w:rPr>
            <w:rStyle w:val="Hyperlink"/>
          </w:rPr>
          <w:t>https://paperswithcode.com/dataset/summe#:~:text=The%20SumMe%20dataset%20is%20a,summaries%20(390%20in%20total)</w:t>
        </w:r>
      </w:hyperlink>
    </w:p>
    <w:p w14:paraId="241C44B4" w14:textId="045529DF" w:rsidR="00077445" w:rsidRDefault="009173B5" w:rsidP="009173B5">
      <w:pPr>
        <w:pStyle w:val="ListParagraph"/>
        <w:numPr>
          <w:ilvl w:val="0"/>
          <w:numId w:val="16"/>
        </w:numPr>
      </w:pPr>
      <w:hyperlink r:id="rId9" w:history="1">
        <w:r w:rsidRPr="00F805A1">
          <w:rPr>
            <w:rStyle w:val="Hyperlink"/>
          </w:rPr>
          <w:t>https://github.com/robi56/video-summarization-resources?tab=readme-ov-file</w:t>
        </w:r>
      </w:hyperlink>
      <w:r>
        <w:br/>
      </w:r>
    </w:p>
    <w:p w14:paraId="2ED2F6F7" w14:textId="77777777" w:rsidR="009173B5" w:rsidRDefault="009173B5" w:rsidP="009173B5"/>
    <w:p w14:paraId="4D54D444" w14:textId="77777777" w:rsidR="009173B5" w:rsidRDefault="009173B5" w:rsidP="009173B5"/>
    <w:p w14:paraId="600CB3D5" w14:textId="77777777" w:rsidR="009173B5" w:rsidRDefault="009173B5" w:rsidP="009173B5"/>
    <w:p w14:paraId="7A6DC735" w14:textId="77777777" w:rsidR="009173B5" w:rsidRDefault="009173B5" w:rsidP="009173B5"/>
    <w:p w14:paraId="2F57ABD0" w14:textId="77777777" w:rsidR="009173B5" w:rsidRDefault="009173B5" w:rsidP="009173B5"/>
    <w:p w14:paraId="6B84637D" w14:textId="77777777" w:rsidR="00077445" w:rsidRDefault="00000000">
      <w:pPr>
        <w:pStyle w:val="Heading2"/>
      </w:pPr>
      <w:r>
        <w:lastRenderedPageBreak/>
        <w:t>3. Comparison of TVSum and SumMe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77445" w14:paraId="61A2561A" w14:textId="77777777" w:rsidTr="00077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E9A8CC" w14:textId="77777777" w:rsidR="00077445" w:rsidRDefault="00000000">
            <w:r>
              <w:t>Aspect</w:t>
            </w:r>
          </w:p>
        </w:tc>
        <w:tc>
          <w:tcPr>
            <w:tcW w:w="2880" w:type="dxa"/>
          </w:tcPr>
          <w:p w14:paraId="2EFD73A6" w14:textId="77777777" w:rsidR="0007744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TVSum</w:t>
            </w:r>
          </w:p>
        </w:tc>
        <w:tc>
          <w:tcPr>
            <w:tcW w:w="2880" w:type="dxa"/>
          </w:tcPr>
          <w:p w14:paraId="4C4A8377" w14:textId="77777777" w:rsidR="0007744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SumMe</w:t>
            </w:r>
          </w:p>
        </w:tc>
      </w:tr>
      <w:tr w:rsidR="00077445" w14:paraId="25B4CA5C" w14:textId="77777777" w:rsidTr="00077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CE1689" w14:textId="77777777" w:rsidR="00077445" w:rsidRDefault="00000000">
            <w:r>
              <w:t>Purpose</w:t>
            </w:r>
          </w:p>
        </w:tc>
        <w:tc>
          <w:tcPr>
            <w:tcW w:w="2880" w:type="dxa"/>
          </w:tcPr>
          <w:p w14:paraId="1C435F9C" w14:textId="77777777" w:rsidR="0007744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Frame-level importance scores for web videos.</w:t>
            </w:r>
          </w:p>
        </w:tc>
        <w:tc>
          <w:tcPr>
            <w:tcW w:w="2880" w:type="dxa"/>
          </w:tcPr>
          <w:p w14:paraId="5FB7B558" w14:textId="77777777" w:rsidR="0007744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Human-created summaries for diverse activities.</w:t>
            </w:r>
          </w:p>
        </w:tc>
      </w:tr>
      <w:tr w:rsidR="00077445" w14:paraId="28221E7B" w14:textId="77777777" w:rsidTr="000774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C3F9A6" w14:textId="77777777" w:rsidR="00077445" w:rsidRDefault="00000000">
            <w:r>
              <w:t>Number of Videos</w:t>
            </w:r>
          </w:p>
        </w:tc>
        <w:tc>
          <w:tcPr>
            <w:tcW w:w="2880" w:type="dxa"/>
          </w:tcPr>
          <w:p w14:paraId="304D210F" w14:textId="77777777" w:rsidR="0007744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80" w:type="dxa"/>
          </w:tcPr>
          <w:p w14:paraId="19FA086E" w14:textId="77777777" w:rsidR="0007744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077445" w14:paraId="30A695D2" w14:textId="77777777" w:rsidTr="00077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F82934" w14:textId="77777777" w:rsidR="00077445" w:rsidRDefault="00000000">
            <w:r>
              <w:t>Categories</w:t>
            </w:r>
          </w:p>
        </w:tc>
        <w:tc>
          <w:tcPr>
            <w:tcW w:w="2880" w:type="dxa"/>
          </w:tcPr>
          <w:p w14:paraId="2E518589" w14:textId="77777777" w:rsidR="0007744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predefined categories (e.g., sports, weddings)</w:t>
            </w:r>
          </w:p>
        </w:tc>
        <w:tc>
          <w:tcPr>
            <w:tcW w:w="2880" w:type="dxa"/>
          </w:tcPr>
          <w:p w14:paraId="087CA3DA" w14:textId="77777777" w:rsidR="0007744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Broader range of real-world activities.</w:t>
            </w:r>
          </w:p>
        </w:tc>
      </w:tr>
      <w:tr w:rsidR="00077445" w14:paraId="174E79DD" w14:textId="77777777" w:rsidTr="000774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CE78E7" w14:textId="77777777" w:rsidR="00077445" w:rsidRDefault="00000000">
            <w:r>
              <w:t>Video Lengths</w:t>
            </w:r>
          </w:p>
        </w:tc>
        <w:tc>
          <w:tcPr>
            <w:tcW w:w="2880" w:type="dxa"/>
          </w:tcPr>
          <w:p w14:paraId="6900E0B3" w14:textId="77777777" w:rsidR="0007744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to 6 minutes, total runtime ~220 minutes.</w:t>
            </w:r>
          </w:p>
        </w:tc>
        <w:tc>
          <w:tcPr>
            <w:tcW w:w="2880" w:type="dxa"/>
          </w:tcPr>
          <w:p w14:paraId="61B9285E" w14:textId="77777777" w:rsidR="0007744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to 6 minutes, total runtime ~66 minutes.</w:t>
            </w:r>
          </w:p>
        </w:tc>
      </w:tr>
      <w:tr w:rsidR="00077445" w14:paraId="1580177A" w14:textId="77777777" w:rsidTr="00077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A5D35A" w14:textId="77777777" w:rsidR="00077445" w:rsidRDefault="00000000">
            <w:r>
              <w:t>Annotations</w:t>
            </w:r>
          </w:p>
        </w:tc>
        <w:tc>
          <w:tcPr>
            <w:tcW w:w="2880" w:type="dxa"/>
          </w:tcPr>
          <w:p w14:paraId="4CA9E2C9" w14:textId="77777777" w:rsidR="0007744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Frame-level scores by 20 annotators.</w:t>
            </w:r>
          </w:p>
        </w:tc>
        <w:tc>
          <w:tcPr>
            <w:tcW w:w="2880" w:type="dxa"/>
          </w:tcPr>
          <w:p w14:paraId="2C6E109D" w14:textId="77777777" w:rsidR="0007744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Summaries created manually by annotators.</w:t>
            </w:r>
          </w:p>
        </w:tc>
      </w:tr>
      <w:tr w:rsidR="00077445" w14:paraId="088EB9A7" w14:textId="77777777" w:rsidTr="000774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4FEEE0" w14:textId="77777777" w:rsidR="00077445" w:rsidRDefault="00000000">
            <w:r>
              <w:t>Summarization Approach</w:t>
            </w:r>
          </w:p>
        </w:tc>
        <w:tc>
          <w:tcPr>
            <w:tcW w:w="2880" w:type="dxa"/>
          </w:tcPr>
          <w:p w14:paraId="5B8BFA2A" w14:textId="77777777" w:rsidR="0007744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Objective (importance scores).</w:t>
            </w:r>
          </w:p>
        </w:tc>
        <w:tc>
          <w:tcPr>
            <w:tcW w:w="2880" w:type="dxa"/>
          </w:tcPr>
          <w:p w14:paraId="24090197" w14:textId="77777777" w:rsidR="0007744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Subjective (human-created summaries).</w:t>
            </w:r>
          </w:p>
        </w:tc>
      </w:tr>
    </w:tbl>
    <w:p w14:paraId="6674ED32" w14:textId="77777777" w:rsidR="00614230" w:rsidRDefault="00614230"/>
    <w:sectPr w:rsidR="006142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27BA8"/>
    <w:multiLevelType w:val="hybridMultilevel"/>
    <w:tmpl w:val="6C347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92E8E"/>
    <w:multiLevelType w:val="hybridMultilevel"/>
    <w:tmpl w:val="91F26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B5DFE"/>
    <w:multiLevelType w:val="hybridMultilevel"/>
    <w:tmpl w:val="4EA6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6121"/>
    <w:multiLevelType w:val="hybridMultilevel"/>
    <w:tmpl w:val="123C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F5900"/>
    <w:multiLevelType w:val="hybridMultilevel"/>
    <w:tmpl w:val="17FC7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A7952"/>
    <w:multiLevelType w:val="hybridMultilevel"/>
    <w:tmpl w:val="26BEA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306"/>
    <w:multiLevelType w:val="hybridMultilevel"/>
    <w:tmpl w:val="9030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83032">
    <w:abstractNumId w:val="8"/>
  </w:num>
  <w:num w:numId="2" w16cid:durableId="1985356104">
    <w:abstractNumId w:val="6"/>
  </w:num>
  <w:num w:numId="3" w16cid:durableId="556091013">
    <w:abstractNumId w:val="5"/>
  </w:num>
  <w:num w:numId="4" w16cid:durableId="1115638134">
    <w:abstractNumId w:val="4"/>
  </w:num>
  <w:num w:numId="5" w16cid:durableId="124007779">
    <w:abstractNumId w:val="7"/>
  </w:num>
  <w:num w:numId="6" w16cid:durableId="2005892047">
    <w:abstractNumId w:val="3"/>
  </w:num>
  <w:num w:numId="7" w16cid:durableId="1205799218">
    <w:abstractNumId w:val="2"/>
  </w:num>
  <w:num w:numId="8" w16cid:durableId="825438664">
    <w:abstractNumId w:val="1"/>
  </w:num>
  <w:num w:numId="9" w16cid:durableId="1084689566">
    <w:abstractNumId w:val="0"/>
  </w:num>
  <w:num w:numId="10" w16cid:durableId="1980916650">
    <w:abstractNumId w:val="12"/>
  </w:num>
  <w:num w:numId="11" w16cid:durableId="1089350530">
    <w:abstractNumId w:val="13"/>
  </w:num>
  <w:num w:numId="12" w16cid:durableId="165630559">
    <w:abstractNumId w:val="11"/>
  </w:num>
  <w:num w:numId="13" w16cid:durableId="78140741">
    <w:abstractNumId w:val="15"/>
  </w:num>
  <w:num w:numId="14" w16cid:durableId="181210025">
    <w:abstractNumId w:val="9"/>
  </w:num>
  <w:num w:numId="15" w16cid:durableId="792795533">
    <w:abstractNumId w:val="14"/>
  </w:num>
  <w:num w:numId="16" w16cid:durableId="1669014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445"/>
    <w:rsid w:val="0015074B"/>
    <w:rsid w:val="0029639D"/>
    <w:rsid w:val="00326F90"/>
    <w:rsid w:val="00333115"/>
    <w:rsid w:val="005937F4"/>
    <w:rsid w:val="00614230"/>
    <w:rsid w:val="009173B5"/>
    <w:rsid w:val="009C18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9AA0D"/>
  <w14:defaultImageDpi w14:val="300"/>
  <w15:docId w15:val="{7B826A3C-1CBE-4738-9A46-BA2FAEC8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17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dataset/summe" TargetMode="External"/><Relationship Id="rId3" Type="http://schemas.openxmlformats.org/officeDocument/2006/relationships/styles" Target="styles.xml"/><Relationship Id="rId7" Type="http://schemas.openxmlformats.org/officeDocument/2006/relationships/hyperlink" Target="https://paperswithcode.com/dataset/tvsum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lesong/tvsu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bi56/video-summarization-resources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Kumar</cp:lastModifiedBy>
  <cp:revision>3</cp:revision>
  <dcterms:created xsi:type="dcterms:W3CDTF">2013-12-23T23:15:00Z</dcterms:created>
  <dcterms:modified xsi:type="dcterms:W3CDTF">2024-11-17T17:45:00Z</dcterms:modified>
  <cp:category/>
</cp:coreProperties>
</file>